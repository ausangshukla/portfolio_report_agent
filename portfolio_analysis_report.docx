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Portfolio Analysis Report</w:t>
      </w:r>
    </w:p>
    <w:p>
      <w:r>
        <w:t>This document provides a detailed analysis of the portfolio, generated by the LangGraph agent.</w:t>
      </w:r>
    </w:p>
    <w:p>
      <w:r>
        <w:br/>
      </w:r>
    </w:p>
    <w:p>
      <w:pPr>
        <w:pStyle w:val="Heading1"/>
      </w:pPr>
      <w:r>
        <w:t>Overview</w:t>
      </w:r>
    </w:p>
    <w:p>
      <w:r>
        <w:t>Company X's financial performance in 2023 reported a revenue of $100M and a profit of $20M. Operationally, the company serves 500K customers. Key risks identified include market volatility, and the strategic focus for the company is on innovation.</w:t>
      </w:r>
    </w:p>
    <w:p>
      <w:pPr>
        <w:pStyle w:val="Heading2"/>
      </w:pPr>
      <w:r>
        <w:t>References</w:t>
      </w:r>
    </w:p>
    <w:p>
      <w:r>
        <w:t>- N/A: Page N/A</w:t>
      </w:r>
    </w:p>
    <w:p>
      <w:r>
        <w:t>- N/A: Page N/A</w:t>
      </w:r>
    </w:p>
    <w:p>
      <w:r>
        <w:t>- N/A: Page N/A</w:t>
      </w:r>
    </w:p>
    <w:p>
      <w:r>
        <w:t>- N/A: Page N/A</w:t>
      </w:r>
    </w:p>
    <w:p>
      <w:r>
        <w:br/>
      </w:r>
    </w:p>
    <w:p>
      <w:pPr>
        <w:pStyle w:val="Heading1"/>
      </w:pPr>
      <w:r>
        <w:t>Financial Review</w:t>
      </w:r>
    </w:p>
    <w:p>
      <w:r>
        <w:t>The financial performance of Company X in 2023 indicates a revenue of $100 million and a profit of $20 million. The company also reported a customer base of 500,000.</w:t>
      </w:r>
    </w:p>
    <w:p>
      <w:pPr>
        <w:pStyle w:val="Heading2"/>
      </w:pPr>
      <w:r>
        <w:t>References</w:t>
      </w:r>
    </w:p>
    <w:p>
      <w:r>
        <w:t>- N/A: Page N/A</w:t>
      </w:r>
    </w:p>
    <w:p>
      <w:r>
        <w:t>- N/A: Page N/A</w:t>
      </w:r>
    </w:p>
    <w:p>
      <w:r>
        <w:t>- N/A: Page N/A</w:t>
      </w:r>
    </w:p>
    <w:p>
      <w:r>
        <w:t>- N/A: Page N/A</w:t>
      </w:r>
    </w:p>
    <w:p>
      <w:r>
        <w:br/>
      </w:r>
    </w:p>
    <w:p>
      <w:pPr>
        <w:pStyle w:val="Heading1"/>
      </w:pPr>
      <w:r>
        <w:t>Risks</w:t>
      </w:r>
    </w:p>
    <w:p>
      <w:r>
        <w:t>The primary risk identified for Company X's portfolio is market volatility.</w:t>
      </w:r>
    </w:p>
    <w:p>
      <w:pPr>
        <w:pStyle w:val="Heading2"/>
      </w:pPr>
      <w:r>
        <w:t>References</w:t>
      </w:r>
    </w:p>
    <w:p>
      <w:r>
        <w:t>- N/A: Page N/A</w:t>
      </w:r>
    </w:p>
    <w:p>
      <w:r>
        <w:br/>
      </w:r>
    </w:p>
    <w:p>
      <w:pPr>
        <w:pStyle w:val="Heading1"/>
      </w:pPr>
      <w:r>
        <w:t>Strategic Insights</w:t>
      </w:r>
    </w:p>
    <w:p>
      <w:r>
        <w:t>For Company X, a primary strategic insight is the imperative to focus on innovation. This strategic direction is crucial, especially given the identified key risk of market volatility.</w:t>
      </w:r>
    </w:p>
    <w:p>
      <w:pPr>
        <w:pStyle w:val="Heading2"/>
      </w:pPr>
      <w:r>
        <w:t>References</w:t>
      </w:r>
    </w:p>
    <w:p>
      <w:r>
        <w:t>- N/A: Page N/A</w:t>
      </w:r>
    </w:p>
    <w:p>
      <w:r>
        <w:br/>
      </w:r>
    </w:p>
    <w:p>
      <w:pPr>
        <w:pStyle w:val="Heading1"/>
      </w:pPr>
      <w:r>
        <w:t>Competition</w:t>
      </w:r>
    </w:p>
    <w:p>
      <w:r>
        <w:t>No specific information regarding the competitive landscape, market share, or direct competitors was found in the provided documents. The 'sample_report.txt' mentions 'market volatility' as a key risk, which could indirectly relate to competitive pressures, and 'focus on innovation' as a strategic insight, which could be a competitive differentiator. However, no explicit details about competitors or competitive dynamics are available.</w:t>
      </w:r>
    </w:p>
    <w:p>
      <w:pPr>
        <w:pStyle w:val="Heading2"/>
      </w:pPr>
      <w:r>
        <w:t>References</w:t>
      </w:r>
    </w:p>
    <w:p>
      <w:r>
        <w:t>- N/A: Page N/A</w:t>
      </w:r>
    </w:p>
    <w:p>
      <w:r>
        <w:t>- N/A: Page N/A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